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Técnica — Validación y Asignación de Insignias (Badges)</w:t>
      </w:r>
    </w:p>
    <w:p>
      <w:pPr>
        <w:pStyle w:val="Heading1"/>
      </w:pPr>
      <w:r>
        <w:t>1. Resumen del Feature</w:t>
      </w:r>
    </w:p>
    <w:p>
      <w:r>
        <w:t>Este feature permite validar y asignar insignias (badges) a los estudiantes al finalizar la lectura de un libro.</w:t>
        <w:br/>
        <w:t>El objetivo es gamificar el proceso de aprendizaje, otorgando logros acumulativos a medida que los usuarios leen más libros o interactúan con contenido específico.</w:t>
        <w:br/>
        <w:br/>
        <w:t>El sistema debe garantizar que los badges se otorguen de forma consistente, transaccional y sin duplicados.</w:t>
      </w:r>
    </w:p>
    <w:p>
      <w:pPr>
        <w:pStyle w:val="Heading1"/>
      </w:pPr>
      <w:r>
        <w:t>2. Objetivos y No Alcance</w:t>
      </w:r>
    </w:p>
    <w:p>
      <w:r>
        <w:t>Objetivos:</w:t>
        <w:br/>
        <w:t>- Validar y actualizar el progreso de insignias al finalizar un libro.</w:t>
        <w:br/>
        <w:t>- Garantizar que las insignias solo otorguen puntos una vez.</w:t>
        <w:br/>
        <w:t>- Soportar la asignación automática de insignias a libros con widgets especiales.</w:t>
        <w:br/>
        <w:t>- Incluir badges globales por cantidad de libros leídos.</w:t>
        <w:br/>
        <w:t>- Asegurar unicidad y consistencia en user_badges y book_badge.</w:t>
        <w:br/>
        <w:br/>
        <w:t>No Alcance:</w:t>
        <w:br/>
        <w:t>- No se permite eliminar insignias ya creadas.</w:t>
        <w:br/>
        <w:t>- No se implementa progreso parcial detallado.</w:t>
        <w:br/>
        <w:t>- No se incluye lógica personalizada definida por docentes.</w:t>
      </w:r>
    </w:p>
    <w:p>
      <w:pPr>
        <w:pStyle w:val="Heading1"/>
      </w:pPr>
      <w:r>
        <w:t>3. Requerimientos Funcionales</w:t>
      </w:r>
    </w:p>
    <w:p>
      <w:r>
        <w:t>Validación al finalizar un libro:</w:t>
        <w:br/>
        <w:t>- Evento disparador: book_completed.</w:t>
        <w:br/>
        <w:t>- Para cada badge asignado:</w:t>
        <w:br/>
        <w:t xml:space="preserve">  1. Verificar si existe registro en user_badges.</w:t>
        <w:br/>
        <w:t xml:space="preserve">  2. Si no existe, crear con progress = 1.</w:t>
        <w:br/>
        <w:t xml:space="preserve">  3. Si existe, incrementar progress en 1 (solo primera vez por libro).</w:t>
        <w:br/>
        <w:t xml:space="preserve">  4. Si progress &gt;= goal_points, marcar achieved = 1 y registrar fecha.</w:t>
        <w:br/>
        <w:t xml:space="preserve">  5. Si achieved ya era 1, no sumar puntos ni progreso.</w:t>
        <w:br/>
        <w:t>- Relecturas no suman progreso.</w:t>
        <w:br/>
        <w:br/>
        <w:t>Reglas de negocio:</w:t>
        <w:br/>
        <w:t>- Un badge puede estar en varios libros.</w:t>
        <w:br/>
        <w:t>- Un libro puede tener múltiples badges.</w:t>
        <w:br/>
        <w:t>- Los puntos se suman solo la primera vez que un badge es logrado.</w:t>
      </w:r>
    </w:p>
    <w:p>
      <w:pPr>
        <w:pStyle w:val="Heading1"/>
      </w:pPr>
      <w:r>
        <w:t>4. Modelo de Datos</w:t>
      </w:r>
    </w:p>
    <w:p>
      <w:r>
        <w:t>Tabla badges:</w:t>
        <w:br/>
        <w:t>- id, title, description, points, icon, goal_points, show_progress</w:t>
        <w:br/>
        <w:br/>
        <w:t>Tabla user_badges:</w:t>
        <w:br/>
        <w:t>- id, user_id, badge_id, achieved, progress, date</w:t>
        <w:br/>
        <w:br/>
        <w:t>Tabla book_badge:</w:t>
        <w:br/>
        <w:t>- book_id, badge_id</w:t>
      </w:r>
    </w:p>
    <w:p>
      <w:pPr>
        <w:pStyle w:val="Heading1"/>
      </w:pPr>
      <w:r>
        <w:t>5. Contrato de API</w:t>
      </w:r>
    </w:p>
    <w:p>
      <w:r>
        <w:t>POST /api/users/:userId/books/:bookId/complete → Evalúa y actualiza insignias, retorna { earnedBadges, alreadyHad }</w:t>
        <w:br/>
        <w:t>GET /api/books/:bookId/badges → Lista insignias asignadas</w:t>
        <w:br/>
        <w:t>POST /api/books/:bookId/badges/:badgeId → Asociar insignia</w:t>
        <w:br/>
        <w:t>DELETE /api/books/:bookId/badges/:badgeId → Desasociar insignia</w:t>
      </w:r>
    </w:p>
    <w:p>
      <w:pPr>
        <w:pStyle w:val="Heading1"/>
      </w:pPr>
      <w:r>
        <w:t>6. Flujos de Negocio</w:t>
      </w:r>
    </w:p>
    <w:p>
      <w:r>
        <w:t>Ejemplo: Usuario con Badge de '3 Libros Leídos'</w:t>
        <w:br/>
        <w:t>1. Usuario termina libro A → progress = 1.</w:t>
        <w:br/>
        <w:t>2. Usuario termina libro B → progress = 2.</w:t>
        <w:br/>
        <w:t>3. Usuario termina libro C → progress = 3 → achieved = 1, se suman puntos.</w:t>
        <w:br/>
        <w:t>4. Relecturas de A o B no suman progreso adicional.</w:t>
      </w:r>
    </w:p>
    <w:p>
      <w:pPr>
        <w:pStyle w:val="Heading1"/>
      </w:pPr>
      <w:r>
        <w:t>7. Criterios de Aceptación</w:t>
      </w:r>
    </w:p>
    <w:p>
      <w:r>
        <w:t>- Al finalizar un libro, se actualiza progreso sin duplicados.</w:t>
        <w:br/>
        <w:t>- Los badges otorgan puntos solo una vez.</w:t>
        <w:br/>
        <w:t>- Badges globales incrementan progreso automáticamente.</w:t>
        <w:br/>
        <w:t>- La API retorna earnedBadges y alreadyHad.</w:t>
        <w:br/>
        <w:t>- Se cumplen restricciones de unicidad y transacciones.</w:t>
      </w:r>
    </w:p>
    <w:p>
      <w:pPr>
        <w:pStyle w:val="Heading1"/>
      </w:pPr>
      <w:r>
        <w:t>8. Consideraciones Técnicas</w:t>
      </w:r>
    </w:p>
    <w:p>
      <w:r>
        <w:t>- Operaciones transaccionales.</w:t>
        <w:br/>
        <w:t>- Restricciones únicas en user_badges (user_id, badge_id) y book_badge (book_id, badge_id).</w:t>
        <w:br/>
        <w:t>- Hooks para progreso parcial futuro.</w:t>
        <w:br/>
        <w:t>- TODOs:</w:t>
        <w:br/>
        <w:t xml:space="preserve">  - Implementar evaluación al completar libro.</w:t>
        <w:br/>
        <w:t xml:space="preserve">  - Implementar asignación automática por widgets.</w:t>
        <w:br/>
        <w:t xml:space="preserve">  - Coordinar con Marcela para definir reglas.</w:t>
        <w:br/>
        <w:t xml:space="preserve">  - Documentar API en Swagger/OpenAPI.</w:t>
      </w:r>
    </w:p>
    <w:p>
      <w:pPr>
        <w:pStyle w:val="Heading1"/>
      </w:pPr>
      <w:r>
        <w:t>9. Futuras Mejoras</w:t>
      </w:r>
    </w:p>
    <w:p>
      <w:r>
        <w:t>- Seguimiento parcial por capítulos/quizzes.</w:t>
        <w:br/>
        <w:t>- Insignias con rareza o dificultad.</w:t>
        <w:br/>
        <w:t>- Reglas personalizadas por docentes.</w:t>
        <w:br/>
        <w:t>- Gamificación extra como rankings o colecciones.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